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>
        <w:trPr>
          <w:trHeight w:hRule="exact" w:val="162"/>
        </w:trPr>
        <w:tc>
          <w:tcPr>
            <w:tcW w:type="dxa" w:w="9664"/>
            <w:gridSpan w:val="13"/>
            <w:tcBorders>
              <w:start w:sz="2.3999999999999773" w:val="single" w:color="#000000"/>
              <w:top w:sz="2.3999999999999773" w:val="single" w:color="#000000"/>
              <w:end w:sz="4.0" w:val="single" w:color="#000000"/>
              <w:bottom w:sz="1.60000000000002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5"/>
              </w:rPr>
              <w:t>2022年公司协议酒店信息表</w:t>
            </w:r>
          </w:p>
        </w:tc>
      </w:tr>
      <w:tr>
        <w:trPr>
          <w:trHeight w:hRule="exact" w:val="84"/>
        </w:trPr>
        <w:tc>
          <w:tcPr>
            <w:tcW w:type="dxa" w:w="9664"/>
            <w:gridSpan w:val="13"/>
            <w:tcBorders>
              <w:top w:sz="1.6000000000000227" w:val="single" w:color="#000000"/>
              <w:bottom w:sz="1.60000000000002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0000"/>
                <w:sz w:val="7"/>
              </w:rPr>
              <w:t>温馨提示：直接向酒店接洽人预订，预订时报‘梦网科技’名字即可享受协议价。（特殊展会期间及重要节假日将不享受协议价）</w:t>
            </w:r>
          </w:p>
        </w:tc>
      </w:tr>
      <w:tr>
        <w:trPr>
          <w:trHeight w:hRule="exact" w:val="164"/>
        </w:trPr>
        <w:tc>
          <w:tcPr>
            <w:tcW w:type="dxa" w:w="522"/>
            <w:tcBorders>
              <w:start w:sz="2.3999999999999773" w:val="single" w:color="#000000"/>
              <w:top w:sz="1.6000000000000227" w:val="single" w:color="#000000"/>
              <w:end w:sz="1.6000000000000227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序号</w:t>
            </w:r>
          </w:p>
        </w:tc>
        <w:tc>
          <w:tcPr>
            <w:tcW w:type="dxa" w:w="988"/>
            <w:tcBorders>
              <w:start w:sz="1.6000000000000227" w:val="single" w:color="#000000"/>
              <w:top w:sz="1.6000000000000227" w:val="single" w:color="#000000"/>
              <w:end w:sz="1.6000000000001364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酒店名称</w:t>
            </w:r>
          </w:p>
        </w:tc>
        <w:tc>
          <w:tcPr>
            <w:tcW w:type="dxa" w:w="904"/>
            <w:tcBorders>
              <w:start w:sz="1.6000000000001364" w:val="single" w:color="#000000"/>
              <w:top w:sz="1.6000000000000227" w:val="single" w:color="#000000"/>
              <w:end w:sz="2.3999999999998636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房间</w:t>
            </w:r>
          </w:p>
        </w:tc>
        <w:tc>
          <w:tcPr>
            <w:tcW w:type="dxa" w:w="1144"/>
            <w:gridSpan w:val="2"/>
            <w:tcBorders>
              <w:start w:sz="2.3999999999998636" w:val="single" w:color="#000000"/>
              <w:top w:sz="1.6000000000000227" w:val="single" w:color="#000000"/>
              <w:end w:sz="1.599999999999909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协议价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0227" w:val="single" w:color="#000000"/>
              <w:end w:sz="1.600000000000363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备注</w:t>
            </w:r>
          </w:p>
        </w:tc>
        <w:tc>
          <w:tcPr>
            <w:tcW w:type="dxa" w:w="706"/>
            <w:tcBorders>
              <w:start w:sz="1.6000000000003638" w:val="single" w:color="#000000"/>
              <w:top w:sz="1.6000000000000227" w:val="single" w:color="#000000"/>
              <w:end w:sz="1.599999999999909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酒店地址</w:t>
            </w:r>
          </w:p>
        </w:tc>
        <w:tc>
          <w:tcPr>
            <w:tcW w:type="dxa" w:w="702"/>
            <w:tcBorders>
              <w:start w:sz="1.599999999999909" w:val="single" w:color="#000000"/>
              <w:top w:sz="1.6000000000000227" w:val="single" w:color="#000000"/>
              <w:end w:sz="2.400000000000091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酒店电话</w:t>
            </w:r>
          </w:p>
        </w:tc>
        <w:tc>
          <w:tcPr>
            <w:tcW w:type="dxa" w:w="512"/>
            <w:tcBorders>
              <w:start w:sz="2.400000000000091" w:val="single" w:color="#000000"/>
              <w:top w:sz="1.6000000000000227" w:val="single" w:color="#000000"/>
              <w:end w:sz="1.600000000000363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接洽人</w:t>
            </w:r>
          </w:p>
        </w:tc>
        <w:tc>
          <w:tcPr>
            <w:tcW w:type="dxa" w:w="782"/>
            <w:tcBorders>
              <w:start w:sz="1.6000000000003638" w:val="single" w:color="#000000"/>
              <w:top w:sz="1.6000000000000227" w:val="single" w:color="#000000"/>
              <w:end w:sz="2.400000000000091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接洽人电话</w:t>
            </w:r>
          </w:p>
        </w:tc>
        <w:tc>
          <w:tcPr>
            <w:tcW w:type="dxa" w:w="706"/>
            <w:tcBorders>
              <w:start w:sz="2.400000000000091" w:val="single" w:color="#000000"/>
              <w:top w:sz="1.6000000000000227" w:val="single" w:color="#000000"/>
              <w:end w:sz="1.599999999999909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酒店传真</w:t>
            </w:r>
          </w:p>
        </w:tc>
        <w:tc>
          <w:tcPr>
            <w:tcW w:type="dxa" w:w="1060"/>
            <w:tcBorders>
              <w:start w:sz="1.599999999999909" w:val="single" w:color="#000000"/>
              <w:top w:sz="1.6000000000000227" w:val="single" w:color="#000000"/>
              <w:end w:sz="4.0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备注</w:t>
            </w:r>
          </w:p>
        </w:tc>
        <w:tc>
          <w:tcPr>
            <w:tcW w:type="dxa" w:w="830"/>
            <w:tcBorders>
              <w:start w:sz="4.0" w:val="single" w:color="#000000"/>
              <w:top w:sz="1.6000000000000227" w:val="single" w:color="#000000"/>
              <w:end w:sz="4.0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FFFFFF"/>
                <w:sz w:val="7"/>
              </w:rPr>
              <w:t>合同有效时间</w:t>
            </w:r>
          </w:p>
        </w:tc>
      </w:tr>
      <w:tr>
        <w:trPr>
          <w:trHeight w:hRule="exact" w:val="66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6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6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深圳湾木棉花酒店</w:t>
            </w:r>
          </w:p>
        </w:tc>
        <w:tc>
          <w:tcPr>
            <w:tcW w:type="dxa" w:w="14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门市价格</w:t>
            </w:r>
          </w:p>
        </w:tc>
        <w:tc>
          <w:tcPr>
            <w:tcW w:type="dxa" w:w="1376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协议价格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5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深圳市南山区滨海大道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3001号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7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0755-81886666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7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皮靓雯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512" w:after="0"/>
              <w:ind w:left="144" w:right="144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0755-86629338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18938090216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7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0755-86629338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68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1、含15%的服务及税费；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2、协议价格不适用于深圳高交会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、文博会等大型展会；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7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6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end w:sz="2.3999999999998636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豪华大床/双床房</w:t>
            </w:r>
          </w:p>
        </w:tc>
        <w:tc>
          <w:tcPr>
            <w:tcW w:type="dxa" w:w="576"/>
            <w:tcBorders>
              <w:start w:sz="2.3999999999998636" w:val="single" w:color="#000000"/>
              <w:end w:sz="2.400000000000091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2516</w:t>
            </w:r>
          </w:p>
        </w:tc>
        <w:tc>
          <w:tcPr>
            <w:tcW w:type="dxa" w:w="568"/>
            <w:tcBorders>
              <w:start w:sz="2.400000000000091" w:val="single" w:color="#000000"/>
              <w:end w:sz="1.599999999999909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998</w:t>
            </w:r>
          </w:p>
        </w:tc>
        <w:tc>
          <w:tcPr>
            <w:tcW w:type="dxa" w:w="808"/>
            <w:tcBorders>
              <w:start w:sz="1.599999999999909" w:val="single" w:color="#000000"/>
              <w:end w:sz="1.6000000000003638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0227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豪华阔景大床房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0227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2566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0227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1048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0227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行政大床/双床房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909" w:val="single" w:color="#000000"/>
              <w:end w:sz="2.400000000000091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2976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1228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0227" w:val="single" w:color="#000000"/>
              <w:end w:sz="2.3999999999998636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行政阔景大床房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0227" w:val="single" w:color="#000000"/>
              <w:end w:sz="2.400000000000091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3026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0227" w:val="single" w:color="#000000"/>
              <w:end w:sz="1.599999999999909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1278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0227" w:val="single" w:color="#000000"/>
              <w:end w:sz="1.6000000000003638" w:val="single" w:color="#000000"/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0227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海景大床/双床房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0227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3306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0227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1328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0227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海景阔景大床房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909" w:val="single" w:color="#000000"/>
              <w:end w:sz="2.400000000000091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3356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1378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市景套房</w:t>
            </w:r>
          </w:p>
        </w:tc>
        <w:tc>
          <w:tcPr>
            <w:tcW w:type="dxa" w:w="576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5391</w:t>
            </w:r>
          </w:p>
        </w:tc>
        <w:tc>
          <w:tcPr>
            <w:tcW w:type="dxa" w:w="56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1968</w:t>
            </w:r>
          </w:p>
        </w:tc>
        <w:tc>
          <w:tcPr>
            <w:tcW w:type="dxa" w:w="80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海景套房</w:t>
            </w:r>
          </w:p>
        </w:tc>
        <w:tc>
          <w:tcPr>
            <w:tcW w:type="dxa" w:w="576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5851</w:t>
            </w:r>
          </w:p>
        </w:tc>
        <w:tc>
          <w:tcPr>
            <w:tcW w:type="dxa" w:w="56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2198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主席套房</w:t>
            </w:r>
          </w:p>
        </w:tc>
        <w:tc>
          <w:tcPr>
            <w:tcW w:type="dxa" w:w="576"/>
            <w:tcBorders>
              <w:top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10100</w:t>
            </w:r>
          </w:p>
        </w:tc>
        <w:tc>
          <w:tcPr>
            <w:tcW w:type="dxa" w:w="568"/>
            <w:tcBorders>
              <w:top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7800</w:t>
            </w:r>
          </w:p>
        </w:tc>
        <w:tc>
          <w:tcPr>
            <w:tcW w:type="dxa" w:w="808"/>
            <w:tcBorders>
              <w:top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86"/>
        </w:trPr>
        <w:tc>
          <w:tcPr>
            <w:tcW w:type="dxa" w:w="522"/>
            <w:vMerge w:val="restart"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8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51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深圳湾科技园丽雅查尔顿酒 </w:t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店</w:t>
            </w:r>
          </w:p>
        </w:tc>
        <w:tc>
          <w:tcPr>
            <w:tcW w:type="dxa" w:w="1480"/>
            <w:gridSpan w:val="2"/>
            <w:tcBorders>
              <w:start w:sz="1.6000000000001364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c5df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门市价格</w:t>
            </w:r>
          </w:p>
        </w:tc>
        <w:tc>
          <w:tcPr>
            <w:tcW w:type="dxa" w:w="568"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2.400000000000091" w:val="single" w:color="#000000"/>
            </w:tcBorders>
            <w:shd w:fill="c5df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协议价格含单早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（周一到周五）</w:t>
            </w:r>
          </w:p>
        </w:tc>
        <w:tc>
          <w:tcPr>
            <w:tcW w:type="dxa" w:w="808"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2.400000000000091" w:val="single" w:color="#000000"/>
            </w:tcBorders>
            <w:shd w:fill="c5df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144" w:right="144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周末价含单早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（周六周日）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52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深圳市南山区高新科技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园高新南四道13号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52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0755-66630000转预订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部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赵宏哲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18926520078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0755-66642651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84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1、含15%的服务及税费；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2、协议价格不适用于深圳高交会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、文博会等大型展会；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576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2088</w:t>
            </w:r>
          </w:p>
        </w:tc>
        <w:tc>
          <w:tcPr>
            <w:tcW w:type="dxa" w:w="56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708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628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</w:t>
            </w:r>
          </w:p>
        </w:tc>
        <w:tc>
          <w:tcPr>
            <w:tcW w:type="dxa" w:w="576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2188</w:t>
            </w:r>
          </w:p>
        </w:tc>
        <w:tc>
          <w:tcPr>
            <w:tcW w:type="dxa" w:w="56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708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628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豪华商务大床房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2288</w:t>
            </w:r>
          </w:p>
        </w:tc>
        <w:tc>
          <w:tcPr>
            <w:tcW w:type="dxa" w:w="568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758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8636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豪华商务双床房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2388</w:t>
            </w:r>
          </w:p>
        </w:tc>
        <w:tc>
          <w:tcPr>
            <w:tcW w:type="dxa" w:w="568"/>
            <w:tcBorders>
              <w:start w:sz="2.400000000000091" w:val="single" w:color="#000000"/>
              <w:top w:sz="2.3999999999998636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758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8636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行政客房</w:t>
            </w:r>
          </w:p>
        </w:tc>
        <w:tc>
          <w:tcPr>
            <w:tcW w:type="dxa" w:w="57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2488</w:t>
            </w:r>
          </w:p>
        </w:tc>
        <w:tc>
          <w:tcPr>
            <w:tcW w:type="dxa" w:w="56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858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丽雅尊选房</w:t>
            </w:r>
          </w:p>
        </w:tc>
        <w:tc>
          <w:tcPr>
            <w:tcW w:type="dxa" w:w="576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2588</w:t>
            </w:r>
          </w:p>
        </w:tc>
        <w:tc>
          <w:tcPr>
            <w:tcW w:type="dxa" w:w="56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1058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丽雅尊享房</w:t>
            </w:r>
          </w:p>
        </w:tc>
        <w:tc>
          <w:tcPr>
            <w:tcW w:type="dxa" w:w="576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2788</w:t>
            </w:r>
          </w:p>
        </w:tc>
        <w:tc>
          <w:tcPr>
            <w:tcW w:type="dxa" w:w="56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1058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丽雅尊尚房</w:t>
            </w:r>
          </w:p>
        </w:tc>
        <w:tc>
          <w:tcPr>
            <w:tcW w:type="dxa" w:w="576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2888</w:t>
            </w:r>
          </w:p>
        </w:tc>
        <w:tc>
          <w:tcPr>
            <w:tcW w:type="dxa" w:w="56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1058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豪华套房</w:t>
            </w:r>
          </w:p>
        </w:tc>
        <w:tc>
          <w:tcPr>
            <w:tcW w:type="dxa" w:w="576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3188</w:t>
            </w:r>
          </w:p>
        </w:tc>
        <w:tc>
          <w:tcPr>
            <w:tcW w:type="dxa" w:w="56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1158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行政套房</w:t>
            </w:r>
          </w:p>
        </w:tc>
        <w:tc>
          <w:tcPr>
            <w:tcW w:type="dxa" w:w="57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3588</w:t>
            </w:r>
          </w:p>
        </w:tc>
        <w:tc>
          <w:tcPr>
            <w:tcW w:type="dxa" w:w="56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1258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1178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丽雅套房</w:t>
            </w:r>
          </w:p>
        </w:tc>
        <w:tc>
          <w:tcPr>
            <w:tcW w:type="dxa" w:w="576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3988</w:t>
            </w:r>
          </w:p>
        </w:tc>
        <w:tc>
          <w:tcPr>
            <w:tcW w:type="dxa" w:w="568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1358</w:t>
            </w:r>
          </w:p>
        </w:tc>
        <w:tc>
          <w:tcPr>
            <w:tcW w:type="dxa" w:w="808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1278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44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26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3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17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兰赫美特酒店</w:t>
            </w:r>
          </w:p>
        </w:tc>
        <w:tc>
          <w:tcPr>
            <w:tcW w:type="dxa" w:w="1480"/>
            <w:gridSpan w:val="2"/>
            <w:tcBorders>
              <w:top w:sz="4.0" w:val="single" w:color="#000000"/>
              <w:bottom w:sz="34.399999999999864" w:val="single" w:color="#C5DF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76"/>
            <w:gridSpan w:val="2"/>
            <w:tcBorders>
              <w:top w:sz="4.0" w:val="single" w:color="#000000"/>
              <w:bottom w:sz="34.399999999999864" w:val="single" w:color="#C5DF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深圳市南山区南海大道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3031号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0755-86378888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杨志健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5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18923457586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0755-86378999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1、协议价格已包含服务费及增值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税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2、如需额外增加早餐，每份130元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3、协议价格不适用的时段包括中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国国际高新技术成果交易会及其它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大型活动，该时期的协议价格另行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通知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1480"/>
            <w:gridSpan w:val="2"/>
            <w:tcBorders>
              <w:top w:sz="34.399999999999864" w:val="single" w:color="#C5DFB4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门市价格</w:t>
            </w:r>
          </w:p>
        </w:tc>
        <w:tc>
          <w:tcPr>
            <w:tcW w:type="dxa" w:w="1376"/>
            <w:gridSpan w:val="2"/>
            <w:tcBorders>
              <w:top w:sz="34.399999999999864" w:val="single" w:color="#C5DFB4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协议价格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高级客房（40平方米）</w:t>
            </w:r>
          </w:p>
        </w:tc>
        <w:tc>
          <w:tcPr>
            <w:tcW w:type="dxa" w:w="576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1680</w:t>
            </w:r>
          </w:p>
        </w:tc>
        <w:tc>
          <w:tcPr>
            <w:tcW w:type="dxa" w:w="56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728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豪华客房（40平方米）</w:t>
            </w:r>
          </w:p>
        </w:tc>
        <w:tc>
          <w:tcPr>
            <w:tcW w:type="dxa" w:w="576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1880</w:t>
            </w:r>
          </w:p>
        </w:tc>
        <w:tc>
          <w:tcPr>
            <w:tcW w:type="dxa" w:w="56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878</w:t>
            </w:r>
          </w:p>
        </w:tc>
        <w:tc>
          <w:tcPr>
            <w:tcW w:type="dxa" w:w="80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商务客房（55平方米） </w:t>
            </w:r>
          </w:p>
        </w:tc>
        <w:tc>
          <w:tcPr>
            <w:tcW w:type="dxa" w:w="57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2180</w:t>
            </w:r>
          </w:p>
        </w:tc>
        <w:tc>
          <w:tcPr>
            <w:tcW w:type="dxa" w:w="56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1008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商务套房（73平方米）</w:t>
            </w:r>
          </w:p>
        </w:tc>
        <w:tc>
          <w:tcPr>
            <w:tcW w:type="dxa" w:w="576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2380</w:t>
            </w:r>
          </w:p>
        </w:tc>
        <w:tc>
          <w:tcPr>
            <w:tcW w:type="dxa" w:w="56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1288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豪华套房（84平方米）</w:t>
            </w:r>
          </w:p>
        </w:tc>
        <w:tc>
          <w:tcPr>
            <w:tcW w:type="dxa" w:w="576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3380</w:t>
            </w:r>
          </w:p>
        </w:tc>
        <w:tc>
          <w:tcPr>
            <w:tcW w:type="dxa" w:w="56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1618</w:t>
            </w:r>
          </w:p>
        </w:tc>
        <w:tc>
          <w:tcPr>
            <w:tcW w:type="dxa" w:w="80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皇冠套房（220平方米）</w:t>
            </w:r>
          </w:p>
        </w:tc>
        <w:tc>
          <w:tcPr>
            <w:tcW w:type="dxa" w:w="576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8880</w:t>
            </w:r>
          </w:p>
        </w:tc>
        <w:tc>
          <w:tcPr>
            <w:tcW w:type="dxa" w:w="568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6868</w:t>
            </w:r>
          </w:p>
        </w:tc>
        <w:tc>
          <w:tcPr>
            <w:tcW w:type="dxa" w:w="808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3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4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3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深圳中洲万豪酒店</w:t>
            </w:r>
          </w:p>
        </w:tc>
        <w:tc>
          <w:tcPr>
            <w:tcW w:type="dxa" w:w="904"/>
            <w:tcBorders>
              <w:start w:sz="1.6000000000001364" w:val="single" w:color="#000000"/>
              <w:top w:sz="4.0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豪华-双床房</w:t>
            </w:r>
          </w:p>
        </w:tc>
        <w:tc>
          <w:tcPr>
            <w:tcW w:type="dxa" w:w="1144"/>
            <w:gridSpan w:val="2"/>
            <w:vMerge w:val="restart"/>
            <w:tcBorders>
              <w:start w:sz="2.3999999999998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门市价格九五折</w:t>
            </w:r>
          </w:p>
        </w:tc>
        <w:tc>
          <w:tcPr>
            <w:tcW w:type="dxa" w:w="808"/>
            <w:tcBorders>
              <w:start w:sz="1.599999999999909" w:val="single" w:color="#000000"/>
              <w:top w:sz="4.0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深圳市南山区海德一道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88号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0755-84368020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何芳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86 7558666 6666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1、需另收16.6%服务费和税 2、团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队用房（10间以上）价格将根据客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房运营情况制定。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豪华-大床房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豪华港景-双床房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豪华港景-大床房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行政套房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44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5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5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5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深圳瑞吉酒店</w:t>
            </w:r>
          </w:p>
        </w:tc>
        <w:tc>
          <w:tcPr>
            <w:tcW w:type="dxa" w:w="1480"/>
            <w:gridSpan w:val="2"/>
            <w:tcBorders>
              <w:top w:sz="4.0" w:val="single" w:color="#000000"/>
              <w:bottom w:sz="34.40000000000009" w:val="single" w:color="#C5DF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76"/>
            <w:gridSpan w:val="2"/>
            <w:tcBorders>
              <w:top w:sz="4.0" w:val="single" w:color="#000000"/>
              <w:bottom w:sz="34.40000000000009" w:val="single" w:color="#C5DF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9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深圳市罗湖区深南东路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5016号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5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0755-830888888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5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张欢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5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18128864958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5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0755-83088888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1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1、需加收10%服务费及6%增值税费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。</w:t>
            </w:r>
          </w:p>
          <w:p>
            <w:pPr>
              <w:autoSpaceDN w:val="0"/>
              <w:autoSpaceDE w:val="0"/>
              <w:widowControl/>
              <w:spacing w:line="84" w:lineRule="exact" w:before="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2、团队用房（10间以上）价格将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根据客房运营情况制定。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5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1480"/>
            <w:gridSpan w:val="2"/>
            <w:tcBorders>
              <w:top w:sz="34.40000000000009" w:val="single" w:color="#C5DFB4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单人</w:t>
            </w:r>
          </w:p>
        </w:tc>
        <w:tc>
          <w:tcPr>
            <w:tcW w:type="dxa" w:w="1376"/>
            <w:gridSpan w:val="2"/>
            <w:tcBorders>
              <w:top w:sz="34.40000000000009" w:val="single" w:color="#C5DFB4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豪华城景客房</w:t>
            </w:r>
          </w:p>
        </w:tc>
        <w:tc>
          <w:tcPr>
            <w:tcW w:type="dxa" w:w="1144"/>
            <w:gridSpan w:val="2"/>
            <w:vMerge w:val="restart"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前台卖价的九折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豪华悠景客房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福瑞城景客房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福瑞悠景客房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尊贵豪华城景客房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尊贵豪华悠景客房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魅力套房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卡洛琳阿斯特套房</w:t>
            </w:r>
          </w:p>
        </w:tc>
        <w:tc>
          <w:tcPr>
            <w:tcW w:type="dxa" w:w="1490"/>
            <w:gridSpan w:val="2"/>
            <w:vMerge/>
            <w:tcBorders>
              <w:start w:sz="2.3999999999998636" w:val="single" w:color="#000000"/>
              <w:top w:sz="1.599999999999909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26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6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26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深圳凯宾斯基酒店</w:t>
            </w:r>
          </w:p>
        </w:tc>
        <w:tc>
          <w:tcPr>
            <w:tcW w:type="dxa" w:w="14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单人</w:t>
            </w:r>
          </w:p>
        </w:tc>
        <w:tc>
          <w:tcPr>
            <w:tcW w:type="dxa" w:w="1376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双人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深圳市南山区后海滨路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海德三道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0755-88888888转8010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niki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13049493413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0755-86123771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80" w:after="0"/>
              <w:ind w:left="10" w:right="22" w:firstLine="0"/>
              <w:jc w:val="both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1、需加收10%服务费及6%增值税费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。   2、此房价不适用于大型展会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、大型活动以及其他特定日期有所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上调（具体价格另行通知，以酒店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最终诠释为准）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0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豪华房</w:t>
            </w:r>
          </w:p>
        </w:tc>
        <w:tc>
          <w:tcPr>
            <w:tcW w:type="dxa" w:w="576"/>
            <w:tcBorders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888</w:t>
            </w:r>
          </w:p>
        </w:tc>
        <w:tc>
          <w:tcPr>
            <w:tcW w:type="dxa" w:w="568"/>
            <w:tcBorders>
              <w:start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988</w:t>
            </w:r>
          </w:p>
        </w:tc>
        <w:tc>
          <w:tcPr>
            <w:tcW w:type="dxa" w:w="808"/>
            <w:tcBorders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超级豪华房</w:t>
            </w:r>
          </w:p>
        </w:tc>
        <w:tc>
          <w:tcPr>
            <w:tcW w:type="dxa" w:w="57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988</w:t>
            </w:r>
          </w:p>
        </w:tc>
        <w:tc>
          <w:tcPr>
            <w:tcW w:type="dxa" w:w="56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1088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优选房</w:t>
            </w:r>
          </w:p>
        </w:tc>
        <w:tc>
          <w:tcPr>
            <w:tcW w:type="dxa" w:w="57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1088</w:t>
            </w:r>
          </w:p>
        </w:tc>
        <w:tc>
          <w:tcPr>
            <w:tcW w:type="dxa" w:w="56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1188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行政豪华房</w:t>
            </w:r>
          </w:p>
        </w:tc>
        <w:tc>
          <w:tcPr>
            <w:tcW w:type="dxa" w:w="57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1288</w:t>
            </w:r>
          </w:p>
        </w:tc>
        <w:tc>
          <w:tcPr>
            <w:tcW w:type="dxa" w:w="56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1288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豪华套房</w:t>
            </w:r>
          </w:p>
        </w:tc>
        <w:tc>
          <w:tcPr>
            <w:tcW w:type="dxa" w:w="576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1688</w:t>
            </w:r>
          </w:p>
        </w:tc>
        <w:tc>
          <w:tcPr>
            <w:tcW w:type="dxa" w:w="568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1688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行政沙龙套房</w:t>
            </w:r>
          </w:p>
        </w:tc>
        <w:tc>
          <w:tcPr>
            <w:tcW w:type="dxa" w:w="576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2088</w:t>
            </w:r>
          </w:p>
        </w:tc>
        <w:tc>
          <w:tcPr>
            <w:tcW w:type="dxa" w:w="568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2088</w:t>
            </w:r>
          </w:p>
        </w:tc>
        <w:tc>
          <w:tcPr>
            <w:tcW w:type="dxa" w:w="808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4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694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7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694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深圳华侨城洲际大酒店 </w:t>
            </w:r>
          </w:p>
        </w:tc>
        <w:tc>
          <w:tcPr>
            <w:tcW w:type="dxa" w:w="14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单人</w:t>
            </w:r>
          </w:p>
        </w:tc>
        <w:tc>
          <w:tcPr>
            <w:tcW w:type="dxa" w:w="5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双人</w:t>
            </w:r>
          </w:p>
        </w:tc>
        <w:tc>
          <w:tcPr>
            <w:tcW w:type="dxa" w:w="8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6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深圳市华侨城深南大道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9009号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6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0755-33993388-8357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、8358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9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bella张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9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13500060701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9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0755-33999998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28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1、需另收10%服务费和6%增值税；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2、此房价不适用于法定节假日、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大型展会、大型活动以及其他特定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日期（如文博会、高交会、高考期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间及其他大型展会期间）此期间价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格在协议价的基础上至少增加200/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元/间/天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9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0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豪华客房</w:t>
            </w:r>
          </w:p>
        </w:tc>
        <w:tc>
          <w:tcPr>
            <w:tcW w:type="dxa" w:w="576"/>
            <w:tcBorders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1220</w:t>
            </w:r>
          </w:p>
        </w:tc>
        <w:tc>
          <w:tcPr>
            <w:tcW w:type="dxa" w:w="568"/>
            <w:tcBorders>
              <w:start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1395</w:t>
            </w:r>
          </w:p>
        </w:tc>
        <w:tc>
          <w:tcPr>
            <w:tcW w:type="dxa" w:w="808"/>
            <w:tcBorders>
              <w:start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豪华园景客房</w:t>
            </w:r>
          </w:p>
        </w:tc>
        <w:tc>
          <w:tcPr>
            <w:tcW w:type="dxa" w:w="576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1400</w:t>
            </w:r>
          </w:p>
        </w:tc>
        <w:tc>
          <w:tcPr>
            <w:tcW w:type="dxa" w:w="568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1575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豪华池景客房</w:t>
            </w:r>
          </w:p>
        </w:tc>
        <w:tc>
          <w:tcPr>
            <w:tcW w:type="dxa" w:w="576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1500</w:t>
            </w:r>
          </w:p>
        </w:tc>
        <w:tc>
          <w:tcPr>
            <w:tcW w:type="dxa" w:w="568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1675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636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单卧套房大床</w:t>
            </w:r>
          </w:p>
        </w:tc>
        <w:tc>
          <w:tcPr>
            <w:tcW w:type="dxa" w:w="576"/>
            <w:tcBorders>
              <w:start w:sz="2.3999999999998636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2220</w:t>
            </w:r>
          </w:p>
        </w:tc>
        <w:tc>
          <w:tcPr>
            <w:tcW w:type="dxa" w:w="568"/>
            <w:tcBorders>
              <w:start w:sz="2.400000000000091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2395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636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尊享客房 行政礼遇</w:t>
            </w:r>
          </w:p>
        </w:tc>
        <w:tc>
          <w:tcPr>
            <w:tcW w:type="dxa" w:w="576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2720</w:t>
            </w:r>
          </w:p>
        </w:tc>
        <w:tc>
          <w:tcPr>
            <w:tcW w:type="dxa" w:w="568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2895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21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尊享客房 泳池景观 行政礼遇</w:t>
            </w:r>
          </w:p>
        </w:tc>
        <w:tc>
          <w:tcPr>
            <w:tcW w:type="dxa" w:w="576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2920</w:t>
            </w:r>
          </w:p>
        </w:tc>
        <w:tc>
          <w:tcPr>
            <w:tcW w:type="dxa" w:w="568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3095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行政中式套房大床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909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3020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3195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21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行政中式套房大床 泳池景观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4020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4195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200000000000273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909" w:val="single" w:color="#000000"/>
              <w:end w:sz="2.3999999999998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花园复式套房大床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909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4420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4595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</w:tr>
      <w:tr>
        <w:trPr>
          <w:trHeight w:hRule="exact" w:val="44"/>
        </w:trPr>
        <w:tc>
          <w:tcPr>
            <w:tcW w:type="dxa" w:w="522"/>
            <w:vMerge w:val="restart"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0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8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3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深圳大梅沙京基洲际度假酒 </w:t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店</w:t>
            </w:r>
          </w:p>
        </w:tc>
        <w:tc>
          <w:tcPr>
            <w:tcW w:type="dxa" w:w="2856"/>
            <w:gridSpan w:val="4"/>
            <w:tcBorders>
              <w:top w:sz="3.200000000000273" w:val="single" w:color="#000000"/>
              <w:bottom w:sz="34.40000000000009" w:val="single" w:color="#C5DF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vMerge w:val="restart"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深圳市盐田区大梅沙盐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葵路9号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0755-22173666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潘佳艳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18988773986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0755-22173799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4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1、已含10%服务费及6%增值税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2、不适于会议、展览、特殊活动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期的团队预定。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42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4"/>
            <w:tcBorders>
              <w:top w:sz="34.40000000000009" w:val="single" w:color="#C5DFB4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以下协议价适用于1月、2月、3月、4月、5月、6月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662" w:firstLine="0"/>
              <w:jc w:val="righ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含1-2份自助早餐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经典海景双床房</w:t>
            </w:r>
          </w:p>
        </w:tc>
        <w:tc>
          <w:tcPr>
            <w:tcW w:type="dxa" w:w="1952"/>
            <w:gridSpan w:val="3"/>
            <w:vMerge w:val="restart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门市价9折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经典海景大床房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超豪华海景双床房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超豪华海景大床房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尊贵海景大床房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200000000000273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高级海景套房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200000000000273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200000000000273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6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3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9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3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高新富悦公寓</w:t>
            </w:r>
          </w:p>
        </w:tc>
        <w:tc>
          <w:tcPr>
            <w:tcW w:type="dxa" w:w="14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198" w:firstLine="0"/>
              <w:jc w:val="righ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单</w:t>
            </w:r>
          </w:p>
        </w:tc>
        <w:tc>
          <w:tcPr>
            <w:tcW w:type="dxa" w:w="1376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86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双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7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深圳市南山区粤海街道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科技中一路1号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0755-26099333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王经理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13728690926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9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1、已含10%服务费及6%增值税费；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0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精品大床房（30平方米）</w:t>
            </w:r>
          </w:p>
        </w:tc>
        <w:tc>
          <w:tcPr>
            <w:tcW w:type="dxa" w:w="576"/>
            <w:tcBorders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568</w:t>
            </w:r>
          </w:p>
        </w:tc>
        <w:tc>
          <w:tcPr>
            <w:tcW w:type="dxa" w:w="568"/>
            <w:tcBorders>
              <w:start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656</w:t>
            </w:r>
          </w:p>
        </w:tc>
        <w:tc>
          <w:tcPr>
            <w:tcW w:type="dxa" w:w="808"/>
            <w:tcBorders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精品公寓大床房（30平方米）</w:t>
            </w:r>
          </w:p>
        </w:tc>
        <w:tc>
          <w:tcPr>
            <w:tcW w:type="dxa" w:w="576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598</w:t>
            </w:r>
          </w:p>
        </w:tc>
        <w:tc>
          <w:tcPr>
            <w:tcW w:type="dxa" w:w="56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686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高级大床房（35平方米）</w:t>
            </w:r>
          </w:p>
        </w:tc>
        <w:tc>
          <w:tcPr>
            <w:tcW w:type="dxa" w:w="57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598</w:t>
            </w:r>
          </w:p>
        </w:tc>
        <w:tc>
          <w:tcPr>
            <w:tcW w:type="dxa" w:w="56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686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高级公寓大床房（38平方米）</w:t>
            </w:r>
          </w:p>
        </w:tc>
        <w:tc>
          <w:tcPr>
            <w:tcW w:type="dxa" w:w="57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658</w:t>
            </w:r>
          </w:p>
        </w:tc>
        <w:tc>
          <w:tcPr>
            <w:tcW w:type="dxa" w:w="56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746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豪华双床房（40平方米）</w:t>
            </w:r>
          </w:p>
        </w:tc>
        <w:tc>
          <w:tcPr>
            <w:tcW w:type="dxa" w:w="57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658</w:t>
            </w:r>
          </w:p>
        </w:tc>
        <w:tc>
          <w:tcPr>
            <w:tcW w:type="dxa" w:w="56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746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雅致公寓大床房（45平方米）</w:t>
            </w:r>
          </w:p>
        </w:tc>
        <w:tc>
          <w:tcPr>
            <w:tcW w:type="dxa" w:w="576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728</w:t>
            </w:r>
          </w:p>
        </w:tc>
        <w:tc>
          <w:tcPr>
            <w:tcW w:type="dxa" w:w="56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816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豪华公寓套房（50平方米）</w:t>
            </w:r>
          </w:p>
        </w:tc>
        <w:tc>
          <w:tcPr>
            <w:tcW w:type="dxa" w:w="576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798</w:t>
            </w:r>
          </w:p>
        </w:tc>
        <w:tc>
          <w:tcPr>
            <w:tcW w:type="dxa" w:w="56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886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商务公寓套房（55平方米）</w:t>
            </w:r>
          </w:p>
        </w:tc>
        <w:tc>
          <w:tcPr>
            <w:tcW w:type="dxa" w:w="576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898</w:t>
            </w:r>
          </w:p>
        </w:tc>
        <w:tc>
          <w:tcPr>
            <w:tcW w:type="dxa" w:w="56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986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家庭套双床房（55平方米）</w:t>
            </w:r>
          </w:p>
        </w:tc>
        <w:tc>
          <w:tcPr>
            <w:tcW w:type="dxa" w:w="576"/>
            <w:tcBorders>
              <w:top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898</w:t>
            </w:r>
          </w:p>
        </w:tc>
        <w:tc>
          <w:tcPr>
            <w:tcW w:type="dxa" w:w="568"/>
            <w:tcBorders>
              <w:top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986</w:t>
            </w:r>
          </w:p>
        </w:tc>
        <w:tc>
          <w:tcPr>
            <w:tcW w:type="dxa" w:w="808"/>
            <w:tcBorders>
              <w:top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尊贵公寓大床房（70平方米）</w:t>
            </w:r>
          </w:p>
        </w:tc>
        <w:tc>
          <w:tcPr>
            <w:tcW w:type="dxa" w:w="1144"/>
            <w:gridSpan w:val="2"/>
            <w:tcBorders>
              <w:top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1228</w:t>
            </w:r>
          </w:p>
        </w:tc>
        <w:tc>
          <w:tcPr>
            <w:tcW w:type="dxa" w:w="808"/>
            <w:tcBorders>
              <w:top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8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10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8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深圳HUA华酒店</w:t>
            </w:r>
          </w:p>
        </w:tc>
        <w:tc>
          <w:tcPr>
            <w:tcW w:type="dxa" w:w="14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门市价格</w:t>
            </w:r>
          </w:p>
        </w:tc>
        <w:tc>
          <w:tcPr>
            <w:tcW w:type="dxa" w:w="1376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协议价格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深圳市南山区粤海街道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道科技南一路28号达实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大厦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0755-86588799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侯乐凯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18165702980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46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已含10%的服务及税费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6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end w:sz="2.3999999999998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雅致标准大床房</w:t>
            </w:r>
          </w:p>
        </w:tc>
        <w:tc>
          <w:tcPr>
            <w:tcW w:type="dxa" w:w="576"/>
            <w:tcBorders>
              <w:start w:sz="2.3999999999998636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1588</w:t>
            </w:r>
          </w:p>
        </w:tc>
        <w:tc>
          <w:tcPr>
            <w:tcW w:type="dxa" w:w="568"/>
            <w:tcBorders>
              <w:start w:sz="2.400000000000091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638</w:t>
            </w:r>
          </w:p>
        </w:tc>
        <w:tc>
          <w:tcPr>
            <w:tcW w:type="dxa" w:w="808"/>
            <w:tcBorders>
              <w:start w:sz="1.599999999999909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4543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雅致高级大床房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4543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1788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718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雅致高级双床房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1788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718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尊享豪华大床房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2088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838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4543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尊享豪华双床房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4543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2088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838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尊享商务大床房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2688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1078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5999999999994543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尊享商务双床房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5999999999994543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2688</w:t>
            </w:r>
          </w:p>
        </w:tc>
        <w:tc>
          <w:tcPr>
            <w:tcW w:type="dxa" w:w="568"/>
            <w:tcBorders>
              <w:start w:sz="2.400000000000091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1078</w:t>
            </w:r>
          </w:p>
        </w:tc>
        <w:tc>
          <w:tcPr>
            <w:tcW w:type="dxa" w:w="808"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1.6000000000003638" w:val="single" w:color="#000000"/>
              <w:end w:sz="2.3999999999998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臻选行政大床房</w:t>
            </w:r>
          </w:p>
        </w:tc>
        <w:tc>
          <w:tcPr>
            <w:tcW w:type="dxa" w:w="576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2988</w:t>
            </w:r>
          </w:p>
        </w:tc>
        <w:tc>
          <w:tcPr>
            <w:tcW w:type="dxa" w:w="56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1198</w:t>
            </w:r>
          </w:p>
        </w:tc>
        <w:tc>
          <w:tcPr>
            <w:tcW w:type="dxa" w:w="808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66"/>
        </w:trPr>
        <w:tc>
          <w:tcPr>
            <w:tcW w:type="dxa" w:w="522"/>
            <w:vMerge w:val="restart"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0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11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0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桔子水晶酒店</w:t>
            </w:r>
          </w:p>
        </w:tc>
        <w:tc>
          <w:tcPr>
            <w:tcW w:type="dxa" w:w="2856"/>
            <w:gridSpan w:val="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含两份早餐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深圳市南山区科技中三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路科兴科学园D3栋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0755-33294888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黎旭豪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13713520538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0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标准大床房</w:t>
            </w:r>
          </w:p>
        </w:tc>
        <w:tc>
          <w:tcPr>
            <w:tcW w:type="dxa" w:w="1952"/>
            <w:gridSpan w:val="3"/>
            <w:vMerge w:val="restart"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8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门市价格八八折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商务双床房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行政双床房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行政大床房</w:t>
            </w:r>
          </w:p>
        </w:tc>
        <w:tc>
          <w:tcPr>
            <w:tcW w:type="dxa" w:w="2235"/>
            <w:gridSpan w:val="3"/>
            <w:vMerge/>
            <w:tcBorders>
              <w:start w:sz="2.3999999999998636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9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12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9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科技园希尔顿花园酒店</w:t>
            </w:r>
          </w:p>
        </w:tc>
        <w:tc>
          <w:tcPr>
            <w:tcW w:type="dxa" w:w="904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高级大/双床房</w:t>
            </w:r>
          </w:p>
        </w:tc>
        <w:tc>
          <w:tcPr>
            <w:tcW w:type="dxa" w:w="1144"/>
            <w:gridSpan w:val="2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700</w:t>
            </w:r>
          </w:p>
        </w:tc>
        <w:tc>
          <w:tcPr>
            <w:tcW w:type="dxa" w:w="808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深圳市南山区科技园科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技路13号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0755-32833888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樊东方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13714532608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0755-32933899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含16.6%税和服务费；不适用10间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以上团队会议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城景大/双床房</w:t>
            </w:r>
          </w:p>
        </w:tc>
        <w:tc>
          <w:tcPr>
            <w:tcW w:type="dxa" w:w="1144"/>
            <w:gridSpan w:val="2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800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1144"/>
            <w:gridSpan w:val="2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900</w:t>
            </w:r>
          </w:p>
        </w:tc>
        <w:tc>
          <w:tcPr>
            <w:tcW w:type="dxa" w:w="808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17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13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13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南山科技园希尔顿欢朋酒店</w:t>
            </w:r>
          </w:p>
        </w:tc>
        <w:tc>
          <w:tcPr>
            <w:tcW w:type="dxa" w:w="904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576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658</w:t>
            </w:r>
          </w:p>
        </w:tc>
        <w:tc>
          <w:tcPr>
            <w:tcW w:type="dxa" w:w="568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688</w:t>
            </w:r>
          </w:p>
        </w:tc>
        <w:tc>
          <w:tcPr>
            <w:tcW w:type="dxa" w:w="808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8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深圳市南山区科技园科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发路3号中电长城大厦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北塔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0755-86267666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孟欣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20" w:after="0"/>
              <w:ind w:left="144" w:right="144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19928766136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13823149597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0755-86267666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含增值税及服务费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高级双床房</w:t>
            </w:r>
          </w:p>
        </w:tc>
        <w:tc>
          <w:tcPr>
            <w:tcW w:type="dxa" w:w="576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658</w:t>
            </w:r>
          </w:p>
        </w:tc>
        <w:tc>
          <w:tcPr>
            <w:tcW w:type="dxa" w:w="56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688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高级园景房</w:t>
            </w:r>
          </w:p>
        </w:tc>
        <w:tc>
          <w:tcPr>
            <w:tcW w:type="dxa" w:w="576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688</w:t>
            </w:r>
          </w:p>
        </w:tc>
        <w:tc>
          <w:tcPr>
            <w:tcW w:type="dxa" w:w="56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728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576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688</w:t>
            </w:r>
          </w:p>
        </w:tc>
        <w:tc>
          <w:tcPr>
            <w:tcW w:type="dxa" w:w="56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728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</w:t>
            </w:r>
          </w:p>
        </w:tc>
        <w:tc>
          <w:tcPr>
            <w:tcW w:type="dxa" w:w="576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1258</w:t>
            </w:r>
          </w:p>
        </w:tc>
        <w:tc>
          <w:tcPr>
            <w:tcW w:type="dxa" w:w="568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1288</w:t>
            </w:r>
          </w:p>
        </w:tc>
        <w:tc>
          <w:tcPr>
            <w:tcW w:type="dxa" w:w="808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9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14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9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深圳登喜路国际大酒店</w:t>
            </w:r>
          </w:p>
        </w:tc>
        <w:tc>
          <w:tcPr>
            <w:tcW w:type="dxa" w:w="904"/>
            <w:tcBorders>
              <w:start w:sz="1.6000000000001364" w:val="single" w:color="#000000"/>
              <w:top w:sz="4.0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高级客房（大、双）</w:t>
            </w:r>
          </w:p>
        </w:tc>
        <w:tc>
          <w:tcPr>
            <w:tcW w:type="dxa" w:w="576"/>
            <w:tcBorders>
              <w:start w:sz="2.3999999999998636" w:val="single" w:color="#000000"/>
              <w:top w:sz="4.0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540</w:t>
            </w:r>
          </w:p>
        </w:tc>
        <w:tc>
          <w:tcPr>
            <w:tcW w:type="dxa" w:w="568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590</w:t>
            </w:r>
          </w:p>
        </w:tc>
        <w:tc>
          <w:tcPr>
            <w:tcW w:type="dxa" w:w="808"/>
            <w:tcBorders>
              <w:start w:sz="1.599999999999909" w:val="single" w:color="#000000"/>
              <w:top w:sz="4.0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无早/含早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深圳市宝安区宝田一路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12号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9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0755-23008888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9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刘剑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9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18128818185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9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0755-23237799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52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1、含15%服务费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2、协议价格不适用各大展会期间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（如广交会、文博会、安博会、高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交会、医疗展等）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9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4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636" w:val="single" w:color="#000000"/>
              <w:end w:sz="2.3999999999998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豪华客房（大、双）</w:t>
            </w:r>
          </w:p>
        </w:tc>
        <w:tc>
          <w:tcPr>
            <w:tcW w:type="dxa" w:w="576"/>
            <w:tcBorders>
              <w:start w:sz="2.3999999999998636" w:val="single" w:color="#000000"/>
              <w:top w:sz="2.399999999999636" w:val="single" w:color="#000000"/>
              <w:end w:sz="2.400000000000091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590</w:t>
            </w:r>
          </w:p>
        </w:tc>
        <w:tc>
          <w:tcPr>
            <w:tcW w:type="dxa" w:w="568"/>
            <w:tcBorders>
              <w:start w:sz="2.400000000000091" w:val="single" w:color="#000000"/>
              <w:top w:sz="2.399999999999636" w:val="single" w:color="#000000"/>
              <w:end w:sz="1.599999999999909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640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636" w:val="single" w:color="#000000"/>
              <w:end w:sz="1.600000000000363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无早/含早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高级套房</w:t>
            </w:r>
          </w:p>
        </w:tc>
        <w:tc>
          <w:tcPr>
            <w:tcW w:type="dxa" w:w="1144"/>
            <w:gridSpan w:val="2"/>
            <w:tcBorders>
              <w:top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935</w:t>
            </w:r>
          </w:p>
        </w:tc>
        <w:tc>
          <w:tcPr>
            <w:tcW w:type="dxa" w:w="808"/>
            <w:tcBorders>
              <w:top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豪华套房</w:t>
            </w:r>
          </w:p>
        </w:tc>
        <w:tc>
          <w:tcPr>
            <w:tcW w:type="dxa" w:w="1144"/>
            <w:gridSpan w:val="2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1185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4"/>
            <w:tcBorders>
              <w:top w:sz="2.400000000000545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行政楼层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6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行政客房（大、双）</w:t>
            </w:r>
          </w:p>
        </w:tc>
        <w:tc>
          <w:tcPr>
            <w:tcW w:type="dxa" w:w="1144"/>
            <w:gridSpan w:val="2"/>
            <w:tcBorders>
              <w:start w:sz="2.3999999999998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785</w:t>
            </w:r>
          </w:p>
        </w:tc>
        <w:tc>
          <w:tcPr>
            <w:tcW w:type="dxa" w:w="808"/>
            <w:tcBorders>
              <w:start w:sz="1.599999999999909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行政套房</w:t>
            </w:r>
          </w:p>
        </w:tc>
        <w:tc>
          <w:tcPr>
            <w:tcW w:type="dxa" w:w="1144"/>
            <w:gridSpan w:val="2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1975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总统套房</w:t>
            </w:r>
          </w:p>
        </w:tc>
        <w:tc>
          <w:tcPr>
            <w:tcW w:type="dxa" w:w="1144"/>
            <w:gridSpan w:val="2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14285</w:t>
            </w:r>
          </w:p>
        </w:tc>
        <w:tc>
          <w:tcPr>
            <w:tcW w:type="dxa" w:w="808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0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15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3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深圳南山亚朵QQ超级会员酒 </w:t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店</w:t>
            </w:r>
          </w:p>
        </w:tc>
        <w:tc>
          <w:tcPr>
            <w:tcW w:type="dxa" w:w="904"/>
            <w:tcBorders>
              <w:top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雅致大床房（无窗户）</w:t>
            </w:r>
          </w:p>
        </w:tc>
        <w:tc>
          <w:tcPr>
            <w:tcW w:type="dxa" w:w="1144"/>
            <w:gridSpan w:val="2"/>
            <w:tcBorders>
              <w:top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559</w:t>
            </w:r>
          </w:p>
        </w:tc>
        <w:tc>
          <w:tcPr>
            <w:tcW w:type="dxa" w:w="808"/>
            <w:tcBorders>
              <w:top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深圳市南山区深南大道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12069号海岸时代公寓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亚朵酒店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0755-86678966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林经理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19868110646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8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特殊展会期间不适用，不适用8间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以上的团队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高级房型（内景窗户）</w:t>
            </w:r>
          </w:p>
        </w:tc>
        <w:tc>
          <w:tcPr>
            <w:tcW w:type="dxa" w:w="1144"/>
            <w:gridSpan w:val="2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623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大床房房型</w:t>
            </w:r>
          </w:p>
        </w:tc>
        <w:tc>
          <w:tcPr>
            <w:tcW w:type="dxa" w:w="1144"/>
            <w:gridSpan w:val="2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687</w:t>
            </w:r>
          </w:p>
        </w:tc>
        <w:tc>
          <w:tcPr>
            <w:tcW w:type="dxa" w:w="808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几木园景大床房</w:t>
            </w:r>
          </w:p>
        </w:tc>
        <w:tc>
          <w:tcPr>
            <w:tcW w:type="dxa" w:w="1144"/>
            <w:gridSpan w:val="2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751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智Q主题房型</w:t>
            </w:r>
          </w:p>
        </w:tc>
        <w:tc>
          <w:tcPr>
            <w:tcW w:type="dxa" w:w="1144"/>
            <w:gridSpan w:val="2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815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智Q主题园景大床</w:t>
            </w:r>
          </w:p>
        </w:tc>
        <w:tc>
          <w:tcPr>
            <w:tcW w:type="dxa" w:w="1144"/>
            <w:gridSpan w:val="2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879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QQ超级会员主题套房</w:t>
            </w:r>
          </w:p>
        </w:tc>
        <w:tc>
          <w:tcPr>
            <w:tcW w:type="dxa" w:w="1144"/>
            <w:gridSpan w:val="2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1039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高级套房</w:t>
            </w:r>
          </w:p>
        </w:tc>
        <w:tc>
          <w:tcPr>
            <w:tcW w:type="dxa" w:w="1144"/>
            <w:gridSpan w:val="2"/>
            <w:tcBorders>
              <w:top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1039</w:t>
            </w:r>
          </w:p>
        </w:tc>
        <w:tc>
          <w:tcPr>
            <w:tcW w:type="dxa" w:w="808"/>
            <w:tcBorders>
              <w:top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66"/>
        </w:trPr>
        <w:tc>
          <w:tcPr>
            <w:tcW w:type="dxa" w:w="522"/>
            <w:vMerge w:val="restart"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0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16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36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维也纳酒店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（海湾店/爱榕店)</w:t>
            </w:r>
          </w:p>
        </w:tc>
        <w:tc>
          <w:tcPr>
            <w:tcW w:type="dxa" w:w="2856"/>
            <w:gridSpan w:val="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1254" w:firstLine="0"/>
              <w:jc w:val="righ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海湾店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深圳市南山区蛇口爱榕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路8号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84" w:lineRule="exact" w:before="248" w:after="0"/>
              <w:ind w:left="126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0755-26672668-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8883 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叶林燕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13823158040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0755-26670089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8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1、含10%服务费；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2、不适用高交会期间、医疗展会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期间、礼品展会期间等展会和重大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节假日期间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3、签订合同仅可在维也纳集团旗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下分店享受此住房价格，餐饮享受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8.8折（不含自助餐）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0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高级单/双人房</w:t>
            </w:r>
          </w:p>
        </w:tc>
        <w:tc>
          <w:tcPr>
            <w:tcW w:type="dxa" w:w="1144"/>
            <w:gridSpan w:val="2"/>
            <w:tcBorders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340/340</w:t>
            </w:r>
          </w:p>
        </w:tc>
        <w:tc>
          <w:tcPr>
            <w:tcW w:type="dxa" w:w="808"/>
            <w:tcBorders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豪华单/双房</w:t>
            </w:r>
          </w:p>
        </w:tc>
        <w:tc>
          <w:tcPr>
            <w:tcW w:type="dxa" w:w="1144"/>
            <w:gridSpan w:val="2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380/380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商务亲子房</w:t>
            </w:r>
          </w:p>
        </w:tc>
        <w:tc>
          <w:tcPr>
            <w:tcW w:type="dxa" w:w="1144"/>
            <w:gridSpan w:val="2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412</w:t>
            </w:r>
          </w:p>
        </w:tc>
        <w:tc>
          <w:tcPr>
            <w:tcW w:type="dxa" w:w="808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至尊套房</w:t>
            </w:r>
          </w:p>
        </w:tc>
        <w:tc>
          <w:tcPr>
            <w:tcW w:type="dxa" w:w="1144"/>
            <w:gridSpan w:val="2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438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4"/>
            <w:tcBorders>
              <w:top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1202" w:firstLine="0"/>
              <w:jc w:val="righ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爱榕店A座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4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商务房（单/双）</w:t>
            </w:r>
          </w:p>
        </w:tc>
        <w:tc>
          <w:tcPr>
            <w:tcW w:type="dxa" w:w="1144"/>
            <w:gridSpan w:val="2"/>
            <w:tcBorders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368</w:t>
            </w:r>
          </w:p>
        </w:tc>
        <w:tc>
          <w:tcPr>
            <w:tcW w:type="dxa" w:w="808"/>
            <w:tcBorders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行政房房（单/双）</w:t>
            </w:r>
          </w:p>
        </w:tc>
        <w:tc>
          <w:tcPr>
            <w:tcW w:type="dxa" w:w="1144"/>
            <w:gridSpan w:val="2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398</w:t>
            </w:r>
          </w:p>
        </w:tc>
        <w:tc>
          <w:tcPr>
            <w:tcW w:type="dxa" w:w="808"/>
            <w:tcBorders>
              <w:top w:sz="1.599999999999454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8"/>
        </w:trPr>
        <w:tc>
          <w:tcPr>
            <w:tcW w:type="dxa" w:w="52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酒店标双</w:t>
            </w:r>
          </w:p>
        </w:tc>
        <w:tc>
          <w:tcPr>
            <w:tcW w:type="dxa" w:w="1144"/>
            <w:gridSpan w:val="2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459</w:t>
            </w:r>
          </w:p>
        </w:tc>
        <w:tc>
          <w:tcPr>
            <w:tcW w:type="dxa" w:w="808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5" w:h="16837"/>
          <w:pgMar w:top="722" w:right="1134" w:bottom="144" w:left="1080" w:header="720" w:footer="720" w:gutter="0"/>
          <w:cols w:space="720" w:num="1" w:equalWidth="0">
            <w:col w:w="96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2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>
        <w:trPr>
          <w:trHeight w:hRule="exact" w:val="146"/>
        </w:trPr>
        <w:tc>
          <w:tcPr>
            <w:tcW w:type="dxa" w:w="522"/>
            <w:vMerge w:val="restart"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1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17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51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青青世界酒店</w:t>
            </w:r>
          </w:p>
        </w:tc>
        <w:tc>
          <w:tcPr>
            <w:tcW w:type="dxa" w:w="904"/>
            <w:tcBorders>
              <w:start w:sz="1.6000000000001364" w:val="single" w:color="#000000"/>
              <w:top w:sz="2.3999999999999773" w:val="single" w:color="#000000"/>
              <w:end w:sz="2.3999999999998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酒店豪华标双/单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9773" w:val="single" w:color="#000000"/>
              <w:end w:sz="1.599999999999909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519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9773" w:val="single" w:color="#000000"/>
              <w:end w:sz="1.600000000000363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6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深圳市深圳湾月亮湾青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青路1号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2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0755-26646988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2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刘吉芳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2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13798486341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2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2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若订房十间以上可享受团体价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2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144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9773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酒店高级标双/单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9773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609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9773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单早/双早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酒店复式三人间</w:t>
            </w:r>
          </w:p>
        </w:tc>
        <w:tc>
          <w:tcPr>
            <w:tcW w:type="dxa" w:w="1144"/>
            <w:tcBorders>
              <w:start w:sz="2.3999999999998636" w:val="single" w:color="#000000"/>
              <w:top w:sz="2.400000000000091" w:val="single" w:color="#000000"/>
              <w:end w:sz="1.599999999999909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609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三份早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9773" w:val="single" w:color="#000000"/>
              <w:end w:sz="2.3999999999998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标准双人木屋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9773" w:val="single" w:color="#000000"/>
              <w:end w:sz="1.599999999999909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609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9773" w:val="single" w:color="#000000"/>
              <w:end w:sz="1.600000000000363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9773" w:val="single" w:color="#000000"/>
              <w:end w:sz="2.3999999999998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标准三人木屋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9773" w:val="single" w:color="#000000"/>
              <w:end w:sz="1.599999999999909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709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9773" w:val="single" w:color="#000000"/>
              <w:end w:sz="1.600000000000363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三份早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9773" w:val="single" w:color="#000000"/>
              <w:end w:sz="2.3999999999998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豪华双人木屋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9773" w:val="single" w:color="#000000"/>
              <w:end w:sz="1.599999999999909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759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9773" w:val="single" w:color="#000000"/>
              <w:end w:sz="1.600000000000363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9773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豪华三人木屋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9773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829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9773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三份早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行政木屋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999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97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栋别墅</w:t>
            </w:r>
          </w:p>
        </w:tc>
        <w:tc>
          <w:tcPr>
            <w:tcW w:type="dxa" w:w="1144"/>
            <w:tcBorders>
              <w:top w:sz="2.39999999999997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4399</w:t>
            </w:r>
          </w:p>
        </w:tc>
        <w:tc>
          <w:tcPr>
            <w:tcW w:type="dxa" w:w="808"/>
            <w:tcBorders>
              <w:top w:sz="2.39999999999997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22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18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22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汉普斯酒店</w:t>
            </w:r>
          </w:p>
        </w:tc>
        <w:tc>
          <w:tcPr>
            <w:tcW w:type="dxa" w:w="904"/>
            <w:tcBorders>
              <w:top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精品客房</w:t>
            </w:r>
          </w:p>
        </w:tc>
        <w:tc>
          <w:tcPr>
            <w:tcW w:type="dxa" w:w="1144"/>
            <w:tcBorders>
              <w:top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500</w:t>
            </w:r>
          </w:p>
        </w:tc>
        <w:tc>
          <w:tcPr>
            <w:tcW w:type="dxa" w:w="808"/>
            <w:tcBorders>
              <w:top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深圳市南山区白石路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3818号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86755-86511111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庄卓怡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13692209264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6" w:after="0"/>
              <w:ind w:left="0" w:right="288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1、含15%服务费；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2、不适用于团队预定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景观客房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600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豪华景观大床房</w:t>
            </w:r>
          </w:p>
        </w:tc>
        <w:tc>
          <w:tcPr>
            <w:tcW w:type="dxa" w:w="114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650</w:t>
            </w:r>
          </w:p>
        </w:tc>
        <w:tc>
          <w:tcPr>
            <w:tcW w:type="dxa" w:w="80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豪华景观双床房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650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豪华商务客房</w:t>
            </w:r>
          </w:p>
        </w:tc>
        <w:tc>
          <w:tcPr>
            <w:tcW w:type="dxa" w:w="1144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750</w:t>
            </w:r>
          </w:p>
        </w:tc>
        <w:tc>
          <w:tcPr>
            <w:tcW w:type="dxa" w:w="80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豪华商务套房</w:t>
            </w:r>
          </w:p>
        </w:tc>
        <w:tc>
          <w:tcPr>
            <w:tcW w:type="dxa" w:w="1144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1000</w:t>
            </w:r>
          </w:p>
        </w:tc>
        <w:tc>
          <w:tcPr>
            <w:tcW w:type="dxa" w:w="808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3204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19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42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深圳华里酒店 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(华侨城店)</w:t>
            </w:r>
          </w:p>
        </w:tc>
        <w:tc>
          <w:tcPr>
            <w:tcW w:type="dxa" w:w="904"/>
            <w:tcBorders>
              <w:top w:sz="4.0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迷你房</w:t>
            </w:r>
          </w:p>
        </w:tc>
        <w:tc>
          <w:tcPr>
            <w:tcW w:type="dxa" w:w="1144"/>
            <w:tcBorders>
              <w:top w:sz="4.0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309</w:t>
            </w:r>
          </w:p>
        </w:tc>
        <w:tc>
          <w:tcPr>
            <w:tcW w:type="dxa" w:w="808"/>
            <w:tcBorders>
              <w:top w:sz="4.0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深圳市南山区华侨城锦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绣北街2号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1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0755-86668999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0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侯乐凯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0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18165702980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0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6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已含15%服务费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20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349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359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399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豪华套房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94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深圳华里酒店 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(创意园店)</w:t>
            </w:r>
          </w:p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市南山区华侨城侨城东路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0755-66635888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4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529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569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景观房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549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899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32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深圳华里酒店 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(科技园北龙珠店)</w:t>
            </w:r>
          </w:p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舒适大床房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329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南山区北龙珠大道8119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号新屋村工业大厦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0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0755-29899922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02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409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409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699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699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8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家庭套房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669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8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364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深圳华里酒店 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(南山大道店)</w:t>
            </w:r>
          </w:p>
        </w:tc>
        <w:tc>
          <w:tcPr>
            <w:tcW w:type="dxa" w:w="90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1144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399</w:t>
            </w:r>
          </w:p>
        </w:tc>
        <w:tc>
          <w:tcPr>
            <w:tcW w:type="dxa" w:w="808"/>
            <w:tcBorders>
              <w:top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7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南山区南山大道1141号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钜建大厦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0755-86669666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34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旅居舒适大床房</w:t>
            </w:r>
          </w:p>
        </w:tc>
        <w:tc>
          <w:tcPr>
            <w:tcW w:type="dxa" w:w="1144"/>
            <w:tcBorders>
              <w:start w:sz="2.3999999999998636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439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400000000000091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精选商务双床房</w:t>
            </w:r>
          </w:p>
        </w:tc>
        <w:tc>
          <w:tcPr>
            <w:tcW w:type="dxa" w:w="1144"/>
            <w:tcBorders>
              <w:start w:sz="2.3999999999998636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449</w:t>
            </w:r>
          </w:p>
        </w:tc>
        <w:tc>
          <w:tcPr>
            <w:tcW w:type="dxa" w:w="808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start w:sz="1.6000000000001364" w:val="single" w:color="#000000"/>
              <w:top w:sz="2.399999999999636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豪华商务大床房</w:t>
            </w:r>
          </w:p>
        </w:tc>
        <w:tc>
          <w:tcPr>
            <w:tcW w:type="dxa" w:w="1144"/>
            <w:tcBorders>
              <w:start w:sz="2.3999999999998636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449</w:t>
            </w:r>
          </w:p>
        </w:tc>
        <w:tc>
          <w:tcPr>
            <w:tcW w:type="dxa" w:w="808"/>
            <w:tcBorders>
              <w:start w:sz="1.599999999999909" w:val="single" w:color="#000000"/>
              <w:top w:sz="2.399999999999636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569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8636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家庭套房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669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8636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8636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80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深圳华里酒店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（前海店）</w:t>
            </w:r>
          </w:p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舒适大床房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8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深圳市南山区学府路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350号云栖西岸阁101 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4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0755-86368188-8261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8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469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489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549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549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80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深圳华里酒店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（深圳水湾地铁站店）</w:t>
            </w:r>
          </w:p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城景高级大床房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8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深圳市南山区水湾1979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广场深圳自贸中心11楼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朱经理：17693379559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8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城景豪华大床房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549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山景高级大床房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519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山景豪华大床房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569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城景豪华双床房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海景豪华双床房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649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699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32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深圳华里酒店 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(里寓深圳大学城店)</w:t>
            </w:r>
          </w:p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南山区桃源街道平山一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路21号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0755-86366388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2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标准大床房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379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379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389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409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行政大床房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64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深圳华里酒店Smart海上世界 </w:t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公园路店</w:t>
            </w:r>
          </w:p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268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7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南山区蛇口荣村工业小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区八栋二楼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3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0755-26660520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34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影音大床房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298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328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399999999999636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358</w:t>
            </w:r>
          </w:p>
        </w:tc>
        <w:tc>
          <w:tcPr>
            <w:tcW w:type="dxa" w:w="808"/>
            <w:tcBorders>
              <w:top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400000000000091" w:val="single" w:color="#000000"/>
              <w:end w:sz="4.0" w:val="single" w:color="#000000"/>
              <w:bottom w:sz="2.399999999999636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14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深圳华里酒店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（里寓深圳海上世界店）</w:t>
            </w:r>
          </w:p>
        </w:tc>
        <w:tc>
          <w:tcPr>
            <w:tcW w:type="dxa" w:w="90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精品大床房</w:t>
            </w:r>
          </w:p>
        </w:tc>
        <w:tc>
          <w:tcPr>
            <w:tcW w:type="dxa" w:w="1144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299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2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深圳市南山区望海路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1049号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0755-26622599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商务双床/双拼</w:t>
            </w:r>
          </w:p>
        </w:tc>
        <w:tc>
          <w:tcPr>
            <w:tcW w:type="dxa" w:w="1144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369</w:t>
            </w:r>
          </w:p>
        </w:tc>
        <w:tc>
          <w:tcPr>
            <w:tcW w:type="dxa" w:w="80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2.399999999999636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精品套房</w:t>
            </w:r>
          </w:p>
        </w:tc>
        <w:tc>
          <w:tcPr>
            <w:tcW w:type="dxa" w:w="1144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449</w:t>
            </w:r>
          </w:p>
        </w:tc>
        <w:tc>
          <w:tcPr>
            <w:tcW w:type="dxa" w:w="808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2.399999999999636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90" w:after="0"/>
              <w:ind w:left="144" w:right="144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深圳华里酒店</w:t>
            </w:r>
            <w:r>
              <w:br/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（杭州西溪店）</w:t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【续签】</w:t>
            </w:r>
          </w:p>
        </w:tc>
        <w:tc>
          <w:tcPr>
            <w:tcW w:type="dxa" w:w="904"/>
            <w:tcBorders>
              <w:top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高级双床房</w:t>
            </w:r>
          </w:p>
        </w:tc>
        <w:tc>
          <w:tcPr>
            <w:tcW w:type="dxa" w:w="1144"/>
            <w:tcBorders>
              <w:top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469</w:t>
            </w:r>
          </w:p>
        </w:tc>
        <w:tc>
          <w:tcPr>
            <w:tcW w:type="dxa" w:w="808"/>
            <w:tcBorders>
              <w:top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杭州市西湖区文二西路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822号 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0571-81392299 </w:t>
            </w:r>
          </w:p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含15%服务费</w:t>
            </w:r>
          </w:p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高级大床房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469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商务标准间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499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559</w:t>
            </w:r>
          </w:p>
        </w:tc>
        <w:tc>
          <w:tcPr>
            <w:tcW w:type="dxa" w:w="808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观景精品房</w:t>
            </w:r>
          </w:p>
        </w:tc>
        <w:tc>
          <w:tcPr>
            <w:tcW w:type="dxa" w:w="114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559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家庭房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539</w:t>
            </w:r>
          </w:p>
        </w:tc>
        <w:tc>
          <w:tcPr>
            <w:tcW w:type="dxa" w:w="80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3.199999999999818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尊享跃层房</w:t>
            </w:r>
          </w:p>
        </w:tc>
        <w:tc>
          <w:tcPr>
            <w:tcW w:type="dxa" w:w="1144"/>
            <w:tcBorders>
              <w:top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top w:sz="1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522"/>
            <w:vMerge w:val="restart"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30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20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36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7天优品·深圳科技园高新园 </w:t>
            </w: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地铁站店</w:t>
            </w:r>
          </w:p>
        </w:tc>
        <w:tc>
          <w:tcPr>
            <w:tcW w:type="dxa" w:w="904"/>
            <w:tcBorders>
              <w:top w:sz="3.19999999999981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优品大床房</w:t>
            </w:r>
          </w:p>
        </w:tc>
        <w:tc>
          <w:tcPr>
            <w:tcW w:type="dxa" w:w="1144"/>
            <w:tcBorders>
              <w:top w:sz="3.19999999999981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382</w:t>
            </w:r>
          </w:p>
        </w:tc>
        <w:tc>
          <w:tcPr>
            <w:tcW w:type="dxa" w:w="808"/>
            <w:vMerge w:val="restart"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广东省深圳市南山区科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技路科技工业园30区4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栋(深南科技立交北行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200米东侧)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0755-26615777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张伟林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17086892107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无需服务费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06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优品双床房</w:t>
            </w:r>
          </w:p>
        </w:tc>
        <w:tc>
          <w:tcPr>
            <w:tcW w:type="dxa" w:w="114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417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轻享大床房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373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舒享大床房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417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舒享双床房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434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悦享大床房</w:t>
            </w:r>
          </w:p>
        </w:tc>
        <w:tc>
          <w:tcPr>
            <w:tcW w:type="dxa" w:w="1144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462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悦享双床房</w:t>
            </w:r>
          </w:p>
        </w:tc>
        <w:tc>
          <w:tcPr>
            <w:tcW w:type="dxa" w:w="1144"/>
            <w:tcBorders>
              <w:top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470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3.199999999999818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悦享商务套房</w:t>
            </w:r>
          </w:p>
        </w:tc>
        <w:tc>
          <w:tcPr>
            <w:tcW w:type="dxa" w:w="1144"/>
            <w:tcBorders>
              <w:top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479</w:t>
            </w:r>
          </w:p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3.199999999999818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3.199999999999818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7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17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21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178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湘麓滙国际大酒店</w:t>
            </w:r>
          </w:p>
        </w:tc>
        <w:tc>
          <w:tcPr>
            <w:tcW w:type="dxa" w:w="904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山水大床房</w:t>
            </w:r>
          </w:p>
        </w:tc>
        <w:tc>
          <w:tcPr>
            <w:tcW w:type="dxa" w:w="11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248</w:t>
            </w:r>
          </w:p>
        </w:tc>
        <w:tc>
          <w:tcPr>
            <w:tcW w:type="dxa" w:w="808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2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长沙市岳麓区枫林三路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98-100号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0731-81809666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沈蓉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18613971180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/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80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1、含服务费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2、如遇大型展览会或节假日，房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价有所上调，以当天房价为准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3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山水双人间</w:t>
            </w:r>
          </w:p>
        </w:tc>
        <w:tc>
          <w:tcPr>
            <w:tcW w:type="dxa" w:w="11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248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5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豪华大床房</w:t>
            </w:r>
          </w:p>
        </w:tc>
        <w:tc>
          <w:tcPr>
            <w:tcW w:type="dxa" w:w="11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248</w:t>
            </w:r>
          </w:p>
        </w:tc>
        <w:tc>
          <w:tcPr>
            <w:tcW w:type="dxa" w:w="808"/>
            <w:tcBorders>
              <w:top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5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豪华双床房</w:t>
            </w:r>
          </w:p>
        </w:tc>
        <w:tc>
          <w:tcPr>
            <w:tcW w:type="dxa" w:w="1144"/>
            <w:tcBorders>
              <w:top w:sz="4.0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248</w:t>
            </w:r>
          </w:p>
        </w:tc>
        <w:tc>
          <w:tcPr>
            <w:tcW w:type="dxa" w:w="808"/>
            <w:tcBorders>
              <w:top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商务套房</w:t>
            </w:r>
          </w:p>
        </w:tc>
        <w:tc>
          <w:tcPr>
            <w:tcW w:type="dxa" w:w="1144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428</w:t>
            </w:r>
          </w:p>
        </w:tc>
        <w:tc>
          <w:tcPr>
            <w:tcW w:type="dxa" w:w="808"/>
            <w:tcBorders>
              <w:top w:sz="2.400000000000545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8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522"/>
            <w:vMerge w:val="restart"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26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>22</w:t>
            </w:r>
          </w:p>
        </w:tc>
        <w:tc>
          <w:tcPr>
            <w:tcW w:type="dxa" w:w="988"/>
            <w:vMerge w:val="restart"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262" w:after="0"/>
              <w:ind w:left="0" w:right="0" w:firstLine="0"/>
              <w:jc w:val="center"/>
            </w:pPr>
            <w:r>
              <w:rPr>
                <w:w w:val="105.88571684701103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北京豪威大厦酒店 </w:t>
            </w:r>
          </w:p>
        </w:tc>
        <w:tc>
          <w:tcPr>
            <w:tcW w:type="dxa" w:w="904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标准单人间</w:t>
            </w:r>
          </w:p>
        </w:tc>
        <w:tc>
          <w:tcPr>
            <w:tcW w:type="dxa" w:w="1144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330</w:t>
            </w:r>
          </w:p>
        </w:tc>
        <w:tc>
          <w:tcPr>
            <w:tcW w:type="dxa" w:w="808"/>
            <w:tcBorders>
              <w:top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706"/>
            <w:vMerge w:val="restart"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 北京海淀区北太平庄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路25号 </w:t>
            </w:r>
          </w:p>
        </w:tc>
        <w:tc>
          <w:tcPr>
            <w:tcW w:type="dxa" w:w="702"/>
            <w:vMerge w:val="restart"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010-62388951</w:t>
            </w:r>
          </w:p>
        </w:tc>
        <w:tc>
          <w:tcPr>
            <w:tcW w:type="dxa" w:w="512"/>
            <w:vMerge w:val="restart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4" w:after="0"/>
              <w:ind w:left="144" w:right="144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纪经理 </w:t>
            </w:r>
            <w:r>
              <w:br/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李浩宇</w:t>
            </w:r>
          </w:p>
        </w:tc>
        <w:tc>
          <w:tcPr>
            <w:tcW w:type="dxa" w:w="782"/>
            <w:vMerge w:val="restart"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4" w:after="0"/>
              <w:ind w:left="144" w:right="144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 xml:space="preserve">纪13810247591 </w:t>
            </w: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李18510761395</w:t>
            </w:r>
          </w:p>
        </w:tc>
        <w:tc>
          <w:tcPr>
            <w:tcW w:type="dxa" w:w="706"/>
            <w:vMerge w:val="restart"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010-62388941</w:t>
            </w:r>
          </w:p>
        </w:tc>
        <w:tc>
          <w:tcPr>
            <w:tcW w:type="dxa" w:w="1060"/>
            <w:vMerge w:val="restart"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10" w:right="0" w:firstLine="0"/>
              <w:jc w:val="left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无服务费</w:t>
            </w:r>
          </w:p>
        </w:tc>
        <w:tc>
          <w:tcPr>
            <w:tcW w:type="dxa" w:w="8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64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至2022.12.31</w:t>
            </w:r>
          </w:p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精品单人间</w:t>
            </w:r>
          </w:p>
        </w:tc>
        <w:tc>
          <w:tcPr>
            <w:tcW w:type="dxa" w:w="114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380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单早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标准双人间</w:t>
            </w:r>
          </w:p>
        </w:tc>
        <w:tc>
          <w:tcPr>
            <w:tcW w:type="dxa" w:w="114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380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商务大床间</w:t>
            </w:r>
          </w:p>
        </w:tc>
        <w:tc>
          <w:tcPr>
            <w:tcW w:type="dxa" w:w="1144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430</w:t>
            </w:r>
          </w:p>
        </w:tc>
        <w:tc>
          <w:tcPr>
            <w:tcW w:type="dxa" w:w="808"/>
            <w:tcBorders>
              <w:top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精品双人间</w:t>
            </w:r>
          </w:p>
        </w:tc>
        <w:tc>
          <w:tcPr>
            <w:tcW w:type="dxa" w:w="1144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430</w:t>
            </w:r>
          </w:p>
        </w:tc>
        <w:tc>
          <w:tcPr>
            <w:tcW w:type="dxa" w:w="808"/>
            <w:tcBorders>
              <w:top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精品商务间</w:t>
            </w:r>
          </w:p>
        </w:tc>
        <w:tc>
          <w:tcPr>
            <w:tcW w:type="dxa" w:w="1144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480</w:t>
            </w:r>
          </w:p>
        </w:tc>
        <w:tc>
          <w:tcPr>
            <w:tcW w:type="dxa" w:w="808"/>
            <w:tcBorders>
              <w:top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8"/>
        </w:trPr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1.6000000000000227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0227" w:val="single" w:color="#000000"/>
              <w:top w:sz="4.0" w:val="single" w:color="#000000"/>
              <w:end w:sz="1.6000000000001364" w:val="single" w:color="#000000"/>
              <w:bottom w:sz="4.0" w:val="single" w:color="#000000"/>
            </w:tcBorders>
          </w:tcPr>
          <w:p/>
        </w:tc>
        <w:tc>
          <w:tcPr>
            <w:tcW w:type="dxa" w:w="904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套间</w:t>
            </w:r>
          </w:p>
        </w:tc>
        <w:tc>
          <w:tcPr>
            <w:tcW w:type="dxa" w:w="1144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570</w:t>
            </w:r>
          </w:p>
        </w:tc>
        <w:tc>
          <w:tcPr>
            <w:tcW w:type="dxa" w:w="808"/>
            <w:tcBorders>
              <w:top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0" w:firstLine="0"/>
              <w:jc w:val="center"/>
            </w:pPr>
            <w:r>
              <w:rPr>
                <w:w w:val="95.68572044372559"/>
                <w:rFonts w:ascii="SimSun" w:hAnsi="SimSun" w:eastAsia="SimSun"/>
                <w:b w:val="0"/>
                <w:i w:val="0"/>
                <w:color w:val="000000"/>
                <w:sz w:val="7"/>
              </w:rPr>
              <w:t>双早</w:t>
            </w:r>
          </w:p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6000000000003638" w:val="single" w:color="#000000"/>
              <w:top w:sz="4.0" w:val="single" w:color="#000000"/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2.400000000000091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1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5" w:h="16837"/>
      <w:pgMar w:top="682" w:right="1134" w:bottom="1440" w:left="1080" w:header="720" w:footer="720" w:gutter="0"/>
      <w:cols w:space="720" w:num="1" w:equalWidth="0">
        <w:col w:w="9690" w:space="0"/>
        <w:col w:w="96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